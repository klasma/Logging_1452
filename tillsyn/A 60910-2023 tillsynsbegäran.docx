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60910-2023 i Tranemo kommun</w:t>
      </w:r>
    </w:p>
    <w:p>
      <w:r>
        <w:t>Detta dokument behandlar höga naturvärden i avverkningsanmälan A 60910-2023 i Tranemo kommun. Denna avverkningsanmälan inkom 2023-12-01 09:16:11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60910-2023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6366605, E 402682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