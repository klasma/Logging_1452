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25348-2023 i Tranemo kommun</w:t>
      </w:r>
    </w:p>
    <w:p>
      <w:r>
        <w:t>Detta dokument behandlar höga naturvärden i avverkningsanmälan A 25348-2023 i Tranemo kommun. Denna avverkningsanmälan inkom 2023-06-10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brunpudrad nållav (NT), kortskaftad ärgspik (NT), vedtrappmossa (NT), blåmossa (S), bronshjon (S), granbarkgnagare (S), kattfotslav (S), kornknutmossa (S), stor revmossa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9679"/>
            <wp:docPr id="1" name="Picture 1"/>
            <wp:cNvGraphicFramePr>
              <a:graphicFrameLocks noChangeAspect="1"/>
            </wp:cNvGraphicFramePr>
            <a:graphic>
              <a:graphicData uri="http://schemas.openxmlformats.org/drawingml/2006/picture">
                <pic:pic>
                  <pic:nvPicPr>
                    <pic:cNvPr id="0" name="A 25348-2023 karta.png"/>
                    <pic:cNvPicPr/>
                  </pic:nvPicPr>
                  <pic:blipFill>
                    <a:blip r:embed="rId16"/>
                    <a:stretch>
                      <a:fillRect/>
                    </a:stretch>
                  </pic:blipFill>
                  <pic:spPr>
                    <a:xfrm>
                      <a:off x="0" y="0"/>
                      <a:ext cx="5486400" cy="48796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6372647, E 408735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