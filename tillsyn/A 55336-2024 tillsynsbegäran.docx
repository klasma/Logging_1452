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55336-2024 i Tranemo kommun</w:t>
      </w:r>
    </w:p>
    <w:p>
      <w:r>
        <w:t>Detta dokument behandlar höga naturvärden i avverkningsanmälan A 55336-2024 i Tranemo kommun. Denna avverkningsanmälan inkom 2024-11-25 16:34:18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5336-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6376315, E 407404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