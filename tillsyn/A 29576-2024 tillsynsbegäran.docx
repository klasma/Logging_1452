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29576-2024 i Tranemo kommun</w:t>
      </w:r>
    </w:p>
    <w:p>
      <w:r>
        <w:t>Detta dokument behandlar höga naturvärden i avverkningsanmälan A 29576-2024 i Tranemo kommun. Denna avverkningsanmälan inkom 2024-07-11 13:30:07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fällmossa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29576-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6377019, E 398015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