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33612-2023 i Tranemo kommun</w:t>
      </w:r>
    </w:p>
    <w:p>
      <w:r>
        <w:t>Detta dokument behandlar höga naturvärden i avverkningsanmälan A 33612-2023 i Tranemo kommun. Denna avverkningsanmälan inkom 2023-07-25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garnlav (NT), granticka (NT), vedtrappmossa (NT), blåmossa (S), bronshjon (S), granbarkgnagare (S), kornknutmossa (S), stor revmossa (S), vedticka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3612-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6372990, E 408227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