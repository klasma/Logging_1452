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48663-2025 i Tranemo kommun</w:t>
      </w:r>
    </w:p>
    <w:p>
      <w:r>
        <w:t>Detta dokument behandlar höga naturvärden i avverkningsanmälan A 48663-2025 i Tranemo kommun. Denna avverkningsanmälan inkom 2025-10-06 13:44:05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kattfotslav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48663-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6364590, E 401558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