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14728-2024 i Tranemo kommun</w:t>
      </w:r>
    </w:p>
    <w:p>
      <w:r>
        <w:t>Detta dokument behandlar höga naturvärden i avverkningsanmälan A 14728-2024 i Tranemo kommun. Denna avverkningsanmälan inkom 2024-04-15 13:55:17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4728-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6370806, E 413002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